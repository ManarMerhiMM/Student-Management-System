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88E98" w14:textId="67EB35BE" w:rsidR="00FA142A" w:rsidRDefault="00000000" w:rsidP="00FA142A">
      <w:pPr>
        <w:pStyle w:val="Title"/>
        <w:jc w:val="center"/>
      </w:pPr>
      <w:r>
        <w:t>Student Management System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132725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836F6B" w14:textId="34AF0149" w:rsidR="00FA142A" w:rsidRDefault="00FA142A">
          <w:pPr>
            <w:pStyle w:val="TOCHeading"/>
          </w:pPr>
          <w:r>
            <w:t>Table of Contents</w:t>
          </w:r>
        </w:p>
        <w:p w14:paraId="51AFF6F8" w14:textId="170E56D0" w:rsidR="005C32FE" w:rsidRDefault="00FA142A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90914" w:history="1">
            <w:r w:rsidR="005C32FE" w:rsidRPr="00FE4509">
              <w:rPr>
                <w:rStyle w:val="Hyperlink"/>
                <w:noProof/>
              </w:rPr>
              <w:t>1. Introduction</w:t>
            </w:r>
            <w:r w:rsidR="005C32FE">
              <w:rPr>
                <w:noProof/>
                <w:webHidden/>
              </w:rPr>
              <w:tab/>
            </w:r>
            <w:r w:rsidR="005C32FE">
              <w:rPr>
                <w:noProof/>
                <w:webHidden/>
              </w:rPr>
              <w:fldChar w:fldCharType="begin"/>
            </w:r>
            <w:r w:rsidR="005C32FE">
              <w:rPr>
                <w:noProof/>
                <w:webHidden/>
              </w:rPr>
              <w:instrText xml:space="preserve"> PAGEREF _Toc198990914 \h </w:instrText>
            </w:r>
            <w:r w:rsidR="005C32FE">
              <w:rPr>
                <w:noProof/>
                <w:webHidden/>
              </w:rPr>
            </w:r>
            <w:r w:rsidR="005C32FE">
              <w:rPr>
                <w:noProof/>
                <w:webHidden/>
              </w:rPr>
              <w:fldChar w:fldCharType="separate"/>
            </w:r>
            <w:r w:rsidR="005C32FE">
              <w:rPr>
                <w:noProof/>
                <w:webHidden/>
              </w:rPr>
              <w:t>2</w:t>
            </w:r>
            <w:r w:rsidR="005C32FE">
              <w:rPr>
                <w:noProof/>
                <w:webHidden/>
              </w:rPr>
              <w:fldChar w:fldCharType="end"/>
            </w:r>
          </w:hyperlink>
        </w:p>
        <w:p w14:paraId="66A27A82" w14:textId="3FAB6C9A" w:rsidR="005C32FE" w:rsidRDefault="005C32F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990915" w:history="1">
            <w:r w:rsidRPr="00FE4509">
              <w:rPr>
                <w:rStyle w:val="Hyperlink"/>
                <w:noProof/>
              </w:rPr>
              <w:t>2.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B515" w14:textId="30A51803" w:rsidR="005C32FE" w:rsidRDefault="005C32F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990916" w:history="1">
            <w:r w:rsidRPr="00FE4509">
              <w:rPr>
                <w:rStyle w:val="Hyperlink"/>
                <w:noProof/>
              </w:rPr>
              <w:t>3.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90AA" w14:textId="7D754954" w:rsidR="005C32FE" w:rsidRDefault="005C32F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990917" w:history="1">
            <w:r w:rsidRPr="00FE4509">
              <w:rPr>
                <w:rStyle w:val="Hyperlink"/>
                <w:noProof/>
              </w:rPr>
              <w:t>4. User Roles and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9FC7" w14:textId="463C5900" w:rsidR="005C32FE" w:rsidRDefault="005C32F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990918" w:history="1">
            <w:r w:rsidRPr="00FE4509">
              <w:rPr>
                <w:rStyle w:val="Hyperlink"/>
                <w:noProof/>
              </w:rPr>
              <w:t>5. Navigating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73DA" w14:textId="00B63647" w:rsidR="005C32FE" w:rsidRDefault="005C32F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990919" w:history="1">
            <w:r w:rsidRPr="00FE4509">
              <w:rPr>
                <w:rStyle w:val="Hyperlink"/>
                <w:noProof/>
              </w:rPr>
              <w:t>6. Optional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54E1" w14:textId="1480F753" w:rsidR="005C32FE" w:rsidRDefault="005C32FE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990920" w:history="1">
            <w:r w:rsidRPr="00FE4509">
              <w:rPr>
                <w:rStyle w:val="Hyperlink"/>
                <w:noProof/>
              </w:rPr>
              <w:t>7. Contact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0CB9" w14:textId="6772F7AE" w:rsidR="00FA142A" w:rsidRDefault="00FA142A">
          <w:r>
            <w:rPr>
              <w:b/>
              <w:bCs/>
              <w:noProof/>
            </w:rPr>
            <w:fldChar w:fldCharType="end"/>
          </w:r>
        </w:p>
      </w:sdtContent>
    </w:sdt>
    <w:p w14:paraId="56009A3B" w14:textId="71B9E76A" w:rsidR="00D960ED" w:rsidRDefault="00D960ED"/>
    <w:p w14:paraId="7F4A5E74" w14:textId="77777777" w:rsidR="00FA142A" w:rsidRDefault="00FA142A"/>
    <w:p w14:paraId="71C451C9" w14:textId="77777777" w:rsidR="00FA142A" w:rsidRDefault="00FA142A"/>
    <w:p w14:paraId="5A032F96" w14:textId="77777777" w:rsidR="00FA142A" w:rsidRDefault="00FA142A"/>
    <w:p w14:paraId="111EDB96" w14:textId="77777777" w:rsidR="00FA142A" w:rsidRDefault="00FA142A"/>
    <w:p w14:paraId="299F59EB" w14:textId="77777777" w:rsidR="00FA142A" w:rsidRDefault="00FA142A"/>
    <w:p w14:paraId="775DFCA7" w14:textId="77777777" w:rsidR="00FA142A" w:rsidRDefault="00FA142A"/>
    <w:p w14:paraId="09D647A6" w14:textId="77777777" w:rsidR="00FA142A" w:rsidRDefault="00FA142A"/>
    <w:p w14:paraId="3732AD74" w14:textId="77777777" w:rsidR="00FA142A" w:rsidRDefault="00FA142A"/>
    <w:p w14:paraId="5EA5B23C" w14:textId="77777777" w:rsidR="00FA142A" w:rsidRDefault="00FA142A"/>
    <w:p w14:paraId="255E1AE9" w14:textId="77777777" w:rsidR="00FA142A" w:rsidRDefault="00FA142A"/>
    <w:p w14:paraId="5E8C3FFF" w14:textId="77777777" w:rsidR="00FA142A" w:rsidRDefault="00FA142A"/>
    <w:p w14:paraId="3799936E" w14:textId="77777777" w:rsidR="00100090" w:rsidRDefault="00100090"/>
    <w:p w14:paraId="37183042" w14:textId="77777777" w:rsidR="00A909B0" w:rsidRDefault="00A909B0"/>
    <w:p w14:paraId="7CCC8862" w14:textId="457FEF81" w:rsidR="00D960ED" w:rsidRDefault="00000000">
      <w:pPr>
        <w:pStyle w:val="Heading1"/>
      </w:pPr>
      <w:bookmarkStart w:id="0" w:name="_Toc198990914"/>
      <w:r>
        <w:lastRenderedPageBreak/>
        <w:t>1. Introduction</w:t>
      </w:r>
      <w:bookmarkEnd w:id="0"/>
    </w:p>
    <w:p w14:paraId="4D990B24" w14:textId="6116BD15" w:rsidR="00D960ED" w:rsidRDefault="00000000">
      <w:r>
        <w:t>Th</w:t>
      </w:r>
      <w:r w:rsidR="006337BC">
        <w:t>is</w:t>
      </w:r>
      <w:r>
        <w:t xml:space="preserve"> Student Management System is a Laravel-based web application that allows users to manage students, their courses, and grades efficiently. It is designed for administrators, teachers, or educational staff to handle student-related data with ease.</w:t>
      </w:r>
      <w:r w:rsidR="00FA142A">
        <w:t xml:space="preserve"> </w:t>
      </w:r>
      <w:r w:rsidR="00100090">
        <w:t>This application is meant to be used by staff in educational institutions in an intranet setting.</w:t>
      </w:r>
    </w:p>
    <w:p w14:paraId="034D4185" w14:textId="77777777" w:rsidR="00D960ED" w:rsidRDefault="00000000">
      <w:pPr>
        <w:pStyle w:val="Heading1"/>
      </w:pPr>
      <w:bookmarkStart w:id="1" w:name="_Toc198990915"/>
      <w:r>
        <w:t>2. System Requirements</w:t>
      </w:r>
      <w:bookmarkEnd w:id="1"/>
    </w:p>
    <w:p w14:paraId="45D72BD6" w14:textId="77777777" w:rsidR="00D960ED" w:rsidRDefault="00000000">
      <w:r>
        <w:t>Server Requirements:</w:t>
      </w:r>
      <w:r>
        <w:br/>
        <w:t>- PHP &gt;= 8.1</w:t>
      </w:r>
      <w:r>
        <w:br/>
        <w:t>- Composer</w:t>
      </w:r>
      <w:r>
        <w:br/>
        <w:t>- Laravel Framework &gt;= 10</w:t>
      </w:r>
      <w:r>
        <w:br/>
        <w:t>- MySQL or compatible DB</w:t>
      </w:r>
      <w:r>
        <w:br/>
        <w:t>- Node.js and NPM (for asset compilation)</w:t>
      </w:r>
    </w:p>
    <w:p w14:paraId="6AB98423" w14:textId="77777777" w:rsidR="00D960ED" w:rsidRDefault="00000000">
      <w:r>
        <w:t>Browser Compatibility:</w:t>
      </w:r>
      <w:r>
        <w:br/>
        <w:t>- Google Chrome</w:t>
      </w:r>
      <w:r>
        <w:br/>
        <w:t>- Mozilla Firefox</w:t>
      </w:r>
      <w:r>
        <w:br/>
        <w:t>- Microsoft Edge</w:t>
      </w:r>
      <w:r>
        <w:br/>
        <w:t>- Safari</w:t>
      </w:r>
    </w:p>
    <w:p w14:paraId="6A0F29EC" w14:textId="77777777" w:rsidR="00D960ED" w:rsidRDefault="00000000">
      <w:pPr>
        <w:pStyle w:val="Heading1"/>
      </w:pPr>
      <w:bookmarkStart w:id="2" w:name="_Toc198990916"/>
      <w:r>
        <w:t>3. Getting Started</w:t>
      </w:r>
      <w:bookmarkEnd w:id="2"/>
    </w:p>
    <w:p w14:paraId="62C8428F" w14:textId="531ED6CF" w:rsidR="00D960ED" w:rsidRDefault="00000000">
      <w:r>
        <w:t>Installation (Developer Setup):</w:t>
      </w:r>
      <w:r>
        <w:br/>
        <w:t>1. Clone the project repository:</w:t>
      </w:r>
      <w:r>
        <w:br/>
        <w:t xml:space="preserve">   git clone </w:t>
      </w:r>
      <w:r w:rsidR="006337BC" w:rsidRPr="006337BC">
        <w:t>https://github.com/ManarMerhiMM/Student-Management-System.git</w:t>
      </w:r>
      <w:r>
        <w:br/>
        <w:t xml:space="preserve">   cd student-management-system</w:t>
      </w:r>
      <w:r>
        <w:br/>
        <w:t>2. Install dependencies:</w:t>
      </w:r>
      <w:r>
        <w:br/>
        <w:t xml:space="preserve">   composer install</w:t>
      </w:r>
      <w:r>
        <w:br/>
        <w:t xml:space="preserve">   </w:t>
      </w:r>
      <w:proofErr w:type="spellStart"/>
      <w:r>
        <w:t>npm</w:t>
      </w:r>
      <w:proofErr w:type="spellEnd"/>
      <w:r>
        <w:t xml:space="preserve"> install</w:t>
      </w:r>
      <w:r>
        <w:br/>
        <w:t xml:space="preserve">   </w:t>
      </w:r>
      <w:proofErr w:type="spellStart"/>
      <w:r>
        <w:t>npm</w:t>
      </w:r>
      <w:proofErr w:type="spellEnd"/>
      <w:r>
        <w:t xml:space="preserve"> run dev</w:t>
      </w:r>
      <w:r>
        <w:br/>
        <w:t>3. Create .env file and configure database:</w:t>
      </w:r>
      <w:r>
        <w:br/>
        <w:t>4. Set up the database and run migrations:</w:t>
      </w:r>
      <w:r>
        <w:br/>
        <w:t xml:space="preserve">   </w:t>
      </w:r>
      <w:proofErr w:type="spellStart"/>
      <w:r>
        <w:t>php</w:t>
      </w:r>
      <w:proofErr w:type="spellEnd"/>
      <w:r>
        <w:t xml:space="preserve"> artisan migrate</w:t>
      </w:r>
      <w:r>
        <w:br/>
        <w:t>5. Start Laravel server:</w:t>
      </w:r>
      <w:r>
        <w:br/>
        <w:t xml:space="preserve">   </w:t>
      </w:r>
      <w:proofErr w:type="spellStart"/>
      <w:r>
        <w:t>php</w:t>
      </w:r>
      <w:proofErr w:type="spellEnd"/>
      <w:r>
        <w:t xml:space="preserve"> artisan serve</w:t>
      </w:r>
    </w:p>
    <w:p w14:paraId="37AE6382" w14:textId="77777777" w:rsidR="00D960ED" w:rsidRDefault="00000000">
      <w:pPr>
        <w:pStyle w:val="Heading1"/>
      </w:pPr>
      <w:bookmarkStart w:id="3" w:name="_Toc198990917"/>
      <w:r>
        <w:t>4. User Roles and Access</w:t>
      </w:r>
      <w:bookmarkEnd w:id="3"/>
    </w:p>
    <w:p w14:paraId="382C39DC" w14:textId="068CB286" w:rsidR="00D960ED" w:rsidRDefault="00000000">
      <w:r>
        <w:br/>
        <w:t xml:space="preserve">- </w:t>
      </w:r>
      <w:r w:rsidR="006337BC">
        <w:t>Teacher</w:t>
      </w:r>
      <w:r>
        <w:t xml:space="preserve">: </w:t>
      </w:r>
      <w:r w:rsidR="006337BC">
        <w:t>Access to view/edit/delete/add students, courses, or grades</w:t>
      </w:r>
      <w:r>
        <w:br/>
        <w:t xml:space="preserve">- </w:t>
      </w:r>
      <w:r w:rsidR="006337BC">
        <w:t>Admin</w:t>
      </w:r>
      <w:r>
        <w:t xml:space="preserve">: </w:t>
      </w:r>
      <w:r w:rsidR="006337BC">
        <w:t xml:space="preserve"> Same as the teacher, also access to activating/deactivating/viewing website users</w:t>
      </w:r>
      <w:r>
        <w:br/>
        <w:t xml:space="preserve">- Guest: </w:t>
      </w:r>
      <w:r w:rsidR="006337BC">
        <w:t>Access to only the landing page</w:t>
      </w:r>
    </w:p>
    <w:p w14:paraId="13B47947" w14:textId="77777777" w:rsidR="00D960ED" w:rsidRDefault="00000000">
      <w:pPr>
        <w:pStyle w:val="Heading1"/>
      </w:pPr>
      <w:bookmarkStart w:id="4" w:name="_Toc198990918"/>
      <w:r>
        <w:lastRenderedPageBreak/>
        <w:t>5. Navigating the Application</w:t>
      </w:r>
      <w:bookmarkEnd w:id="4"/>
    </w:p>
    <w:p w14:paraId="6CC07D20" w14:textId="6BCDCC85" w:rsidR="00B44AFF" w:rsidRDefault="00B44AFF">
      <w:r>
        <w:t>Homepage: Landing page, if you’re logged in you can get to the dashboard through it, if not you need to login to get started, there is also a link to download this very word document.</w:t>
      </w:r>
    </w:p>
    <w:p w14:paraId="0D9D4FCB" w14:textId="0BB653FB" w:rsidR="00D960ED" w:rsidRDefault="00000000">
      <w:r>
        <w:t xml:space="preserve">Dashboard: </w:t>
      </w:r>
      <w:r w:rsidR="006337BC">
        <w:t>Quick links to student management, course management, and (in case it’s an admin) user management</w:t>
      </w:r>
    </w:p>
    <w:p w14:paraId="670ADEA8" w14:textId="28E0D36F" w:rsidR="00D960ED" w:rsidRDefault="00000000">
      <w:r>
        <w:t>Managing Students:</w:t>
      </w:r>
      <w:r>
        <w:br/>
        <w:t>- Add: Go to Students &gt; Add Student. Fill form and save.</w:t>
      </w:r>
      <w:r>
        <w:br/>
        <w:t xml:space="preserve">- Edit: Click Edit next to </w:t>
      </w:r>
      <w:r w:rsidR="006337BC">
        <w:t xml:space="preserve">a </w:t>
      </w:r>
      <w:r>
        <w:t>student, update info, and save.</w:t>
      </w:r>
      <w:r>
        <w:br/>
        <w:t xml:space="preserve">- Delete: Click Delete next to </w:t>
      </w:r>
      <w:r w:rsidR="006337BC">
        <w:t xml:space="preserve">a </w:t>
      </w:r>
      <w:r>
        <w:t>student and confirm.</w:t>
      </w:r>
      <w:r>
        <w:br/>
        <w:t xml:space="preserve">- View: Click </w:t>
      </w:r>
      <w:r w:rsidR="006337BC">
        <w:t>view next to a student to</w:t>
      </w:r>
      <w:r>
        <w:t xml:space="preserve"> view full profile</w:t>
      </w:r>
      <w:r w:rsidR="006337BC">
        <w:t xml:space="preserve"> which contains all this student’s information and grades which can be downloaded as a PDF report</w:t>
      </w:r>
      <w:r>
        <w:t>.</w:t>
      </w:r>
    </w:p>
    <w:p w14:paraId="270CD0EA" w14:textId="2493C4C8" w:rsidR="00D960ED" w:rsidRDefault="00000000">
      <w:r>
        <w:t>Managing Courses</w:t>
      </w:r>
      <w:r w:rsidR="0069134D">
        <w:t xml:space="preserve"> and grades</w:t>
      </w:r>
      <w:r>
        <w:t>:</w:t>
      </w:r>
      <w:r>
        <w:br/>
        <w:t xml:space="preserve">- Add: </w:t>
      </w:r>
      <w:r w:rsidR="006337BC">
        <w:t>Go to courses</w:t>
      </w:r>
      <w:r>
        <w:t xml:space="preserve"> &gt; Add Course. Fill and save.</w:t>
      </w:r>
      <w:r>
        <w:br/>
      </w:r>
      <w:r w:rsidR="006337BC">
        <w:t>- Edit: Click Edit next to a course, update info, and save.</w:t>
      </w:r>
      <w:r w:rsidR="006337BC">
        <w:br/>
        <w:t>- Delete: Click Delete next to a course and confirm.</w:t>
      </w:r>
      <w:r w:rsidR="006337BC">
        <w:br/>
        <w:t>- View: Click view next to a course to view full course information which contains basic course info, enrolled students with the option to unenroll any of them, enrolled students’ grades can be adjusted in a table, when you’re done click save all to confirm all the changes to the grades and update them. There is another table with a search bar above containing all of the unenrolled students with the option to enroll any of them.</w:t>
      </w:r>
    </w:p>
    <w:p w14:paraId="38644090" w14:textId="3D1A5CFC" w:rsidR="0069134D" w:rsidRDefault="0069134D" w:rsidP="00B5114A">
      <w:pPr>
        <w:rPr>
          <w:rtl/>
        </w:rPr>
      </w:pPr>
      <w:r>
        <w:t>Managing Users (admin only):</w:t>
      </w:r>
      <w:r w:rsidR="00B5114A">
        <w:br/>
      </w:r>
      <w:r>
        <w:t>- index page: go to users &gt; you’re in! All the users are shown with their active/inactive status shown, next to each user is an activate/deactivate button (depending on current state), you can click the button and confirm to do this action. A deactivated user still exists in the database but cannot login.</w:t>
      </w:r>
    </w:p>
    <w:p w14:paraId="6216E05F" w14:textId="5B12872D" w:rsidR="00D960ED" w:rsidRDefault="00000000" w:rsidP="0069134D">
      <w:pPr>
        <w:pStyle w:val="Heading1"/>
      </w:pPr>
      <w:bookmarkStart w:id="5" w:name="_Toc198990919"/>
      <w:r>
        <w:t>6. Optional Features</w:t>
      </w:r>
      <w:bookmarkEnd w:id="5"/>
    </w:p>
    <w:p w14:paraId="22AA857D" w14:textId="3B55A966" w:rsidR="00D960ED" w:rsidRDefault="00000000">
      <w:r>
        <w:t xml:space="preserve">Authentication and Roles: Secure login and </w:t>
      </w:r>
      <w:r w:rsidR="000D3C69">
        <w:t>2 roles: regular user (staff member) and admin</w:t>
      </w:r>
      <w:r>
        <w:t>.</w:t>
      </w:r>
      <w:r>
        <w:br/>
        <w:t xml:space="preserve">Search and Filter: Locate data quickly by </w:t>
      </w:r>
      <w:r w:rsidR="000D3C69">
        <w:t>using search bars scattered around in the application</w:t>
      </w:r>
      <w:r>
        <w:t>.</w:t>
      </w:r>
      <w:r>
        <w:br/>
        <w:t xml:space="preserve">Exporting Data: </w:t>
      </w:r>
      <w:r w:rsidR="000D3C69">
        <w:t xml:space="preserve">Downloading </w:t>
      </w:r>
      <w:r>
        <w:t>studen</w:t>
      </w:r>
      <w:r w:rsidR="000D3C69">
        <w:t>t</w:t>
      </w:r>
      <w:r>
        <w:t xml:space="preserve"> data </w:t>
      </w:r>
      <w:r w:rsidR="000D3C69">
        <w:t>as a</w:t>
      </w:r>
      <w:r>
        <w:t xml:space="preserve"> PDF</w:t>
      </w:r>
      <w:r w:rsidR="000D3C69">
        <w:t xml:space="preserve"> report file</w:t>
      </w:r>
      <w:r>
        <w:t>.</w:t>
      </w:r>
    </w:p>
    <w:p w14:paraId="0E5D2453" w14:textId="0ABCA1EA" w:rsidR="00D960ED" w:rsidRDefault="000D3C69">
      <w:pPr>
        <w:pStyle w:val="Heading1"/>
      </w:pPr>
      <w:bookmarkStart w:id="6" w:name="_Toc198990920"/>
      <w:r>
        <w:t>7. Contact and Support</w:t>
      </w:r>
      <w:bookmarkEnd w:id="6"/>
    </w:p>
    <w:p w14:paraId="26472BCB" w14:textId="737411B8" w:rsidR="00D960ED" w:rsidRDefault="00000000">
      <w:r>
        <w:t xml:space="preserve">For help, contact the </w:t>
      </w:r>
      <w:r w:rsidR="000D3C69">
        <w:t>dev</w:t>
      </w:r>
      <w:r>
        <w:t>:</w:t>
      </w:r>
      <w:r>
        <w:br/>
        <w:t xml:space="preserve">- Email: </w:t>
      </w:r>
      <w:r w:rsidR="00FA142A">
        <w:t>manarmerhi80@gmail.com</w:t>
      </w:r>
      <w:r>
        <w:br/>
        <w:t xml:space="preserve">- GitHub: </w:t>
      </w:r>
      <w:r w:rsidR="00FA142A" w:rsidRPr="00FA142A">
        <w:t>https://github.com/ManarMerhiMM/Student-Management-System</w:t>
      </w:r>
    </w:p>
    <w:sectPr w:rsidR="00D960E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DF5B0" w14:textId="77777777" w:rsidR="00A52F83" w:rsidRDefault="00A52F83" w:rsidP="00FA142A">
      <w:pPr>
        <w:spacing w:after="0" w:line="240" w:lineRule="auto"/>
      </w:pPr>
      <w:r>
        <w:separator/>
      </w:r>
    </w:p>
  </w:endnote>
  <w:endnote w:type="continuationSeparator" w:id="0">
    <w:p w14:paraId="5AA06F71" w14:textId="77777777" w:rsidR="00A52F83" w:rsidRDefault="00A52F83" w:rsidP="00FA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5FE96" w14:textId="77777777" w:rsidR="00A52F83" w:rsidRDefault="00A52F83" w:rsidP="00FA142A">
      <w:pPr>
        <w:spacing w:after="0" w:line="240" w:lineRule="auto"/>
      </w:pPr>
      <w:r>
        <w:separator/>
      </w:r>
    </w:p>
  </w:footnote>
  <w:footnote w:type="continuationSeparator" w:id="0">
    <w:p w14:paraId="6AAD14E9" w14:textId="77777777" w:rsidR="00A52F83" w:rsidRDefault="00A52F83" w:rsidP="00FA1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61064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22266B" w14:textId="12E87CB1" w:rsidR="00FA142A" w:rsidRDefault="00FA14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A8F78" w14:textId="77777777" w:rsidR="00FA142A" w:rsidRDefault="00FA1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279292">
    <w:abstractNumId w:val="8"/>
  </w:num>
  <w:num w:numId="2" w16cid:durableId="1529559726">
    <w:abstractNumId w:val="6"/>
  </w:num>
  <w:num w:numId="3" w16cid:durableId="1843429231">
    <w:abstractNumId w:val="5"/>
  </w:num>
  <w:num w:numId="4" w16cid:durableId="1181549713">
    <w:abstractNumId w:val="4"/>
  </w:num>
  <w:num w:numId="5" w16cid:durableId="48698177">
    <w:abstractNumId w:val="7"/>
  </w:num>
  <w:num w:numId="6" w16cid:durableId="1702627324">
    <w:abstractNumId w:val="3"/>
  </w:num>
  <w:num w:numId="7" w16cid:durableId="1443498761">
    <w:abstractNumId w:val="2"/>
  </w:num>
  <w:num w:numId="8" w16cid:durableId="2115979476">
    <w:abstractNumId w:val="1"/>
  </w:num>
  <w:num w:numId="9" w16cid:durableId="175331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C69"/>
    <w:rsid w:val="00100090"/>
    <w:rsid w:val="0015074B"/>
    <w:rsid w:val="0029639D"/>
    <w:rsid w:val="00326F90"/>
    <w:rsid w:val="0033085F"/>
    <w:rsid w:val="005C32FE"/>
    <w:rsid w:val="006337BC"/>
    <w:rsid w:val="0069134D"/>
    <w:rsid w:val="0080252B"/>
    <w:rsid w:val="009657CD"/>
    <w:rsid w:val="009A1BFF"/>
    <w:rsid w:val="009B2AE0"/>
    <w:rsid w:val="00A52F83"/>
    <w:rsid w:val="00A909B0"/>
    <w:rsid w:val="00AA1D8D"/>
    <w:rsid w:val="00B44AFF"/>
    <w:rsid w:val="00B47730"/>
    <w:rsid w:val="00B5114A"/>
    <w:rsid w:val="00CB0664"/>
    <w:rsid w:val="00D960ED"/>
    <w:rsid w:val="00FA14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099B6"/>
  <w14:defaultImageDpi w14:val="300"/>
  <w15:docId w15:val="{7668BEFB-4B49-4897-8BBF-B0BBE3AC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14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4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dannyjoblack@gmail.com</cp:lastModifiedBy>
  <cp:revision>9</cp:revision>
  <dcterms:created xsi:type="dcterms:W3CDTF">2013-12-23T23:15:00Z</dcterms:created>
  <dcterms:modified xsi:type="dcterms:W3CDTF">2025-05-24T11:55:00Z</dcterms:modified>
  <cp:category/>
</cp:coreProperties>
</file>